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KeyStyle"/>
      </w:pPr>
      <w:r>
        <w:t>王彤鑫9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邹镒帆6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遵守规则: Follow the_______</w:t>
        <w:br/>
        <w:t>A.signs</w:t>
        <w:br/>
        <w:t>B.rulers</w:t>
        <w:br/>
        <w:t>Crules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快点用英文怎么说？</w:t>
        <w:br/>
        <w:t>A. Kid</w:t>
        <w:br/>
        <w:t>B. Hurry</w:t>
        <w:br/>
        <w:t>C. Behind</w:t>
        <w:br/>
        <w:t>D. Lunch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王雅涵8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遵守规则: Follow the_______</w:t>
        <w:br/>
        <w:t>A.signs</w:t>
        <w:br/>
        <w:t>B.rulers</w:t>
        <w:br/>
        <w:t>Crules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孙渺昕4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快点用英文怎么说？</w:t>
        <w:br/>
        <w:t>A. Kid</w:t>
        <w:br/>
        <w:t>B. Hurry</w:t>
        <w:br/>
        <w:t>C. Behind</w:t>
        <w:br/>
        <w:t>D. Lunch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孙乐溪10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快点用英文怎么说？</w:t>
        <w:br/>
        <w:t>A. Kid</w:t>
        <w:br/>
        <w:t>B. Hurry</w:t>
        <w:br/>
        <w:t>C. Behind</w:t>
        <w:br/>
        <w:t>D. Lunch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刘锦宇11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马晨贺3</w:t>
      </w:r>
    </w:p>
    <w:p>
      <w:pPr>
        <w:pStyle w:val="KeyStyle"/>
      </w:pPr>
      <w:r>
        <w:t>孙开欣2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遵守规则: Follow the_______</w:t>
        <w:br/>
        <w:t>A.signs</w:t>
        <w:br/>
        <w:t>B.rulers</w:t>
        <w:br/>
        <w:t>Crules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谈偌语7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遵守规则: Follow the_______</w:t>
        <w:br/>
        <w:t>A.signs</w:t>
        <w:br/>
        <w:t>B.rulers</w:t>
        <w:br/>
        <w:t>Crules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快点用英文怎么说？</w:t>
        <w:br/>
        <w:t>A. Kid</w:t>
        <w:br/>
        <w:t>B. Hurry</w:t>
        <w:br/>
        <w:t>C. Behind</w:t>
        <w:br/>
        <w:t>D. Lunch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方晴曦1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快点用英文怎么说？</w:t>
        <w:br/>
        <w:t>A. Kid</w:t>
        <w:br/>
        <w:t>B. Hurry</w:t>
        <w:br/>
        <w:t>C. Behind</w:t>
        <w:br/>
        <w:t>D. Lunch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p>
      <w:pPr>
        <w:pStyle w:val="KeyStyle"/>
      </w:pPr>
      <w:r>
        <w:t>黄纤雨5</w:t>
      </w:r>
    </w:p>
    <w:p>
      <w:r>
        <w:t>为什么</w:t>
        <w:br/>
        <w:t>A. why   B. where    C. what</w:t>
      </w:r>
    </w:p>
    <w:p>
      <w:r>
        <w:t>标志的英文单词是什么？</w:t>
        <w:br/>
        <w:t>A. Sign</w:t>
        <w:br/>
        <w:t>B. Breakfast</w:t>
        <w:br/>
        <w:t>C. Arrive</w:t>
        <w:br/>
        <w:t>D. Grass</w:t>
      </w:r>
    </w:p>
    <w:p>
      <w:r>
        <w:t>-Is that a music room?( )</w:t>
        <w:br/>
        <w:t>A.No,it isn't.</w:t>
        <w:br/>
        <w:t>B.No,that is.</w:t>
        <w:br/>
        <w:t>C.Yes,that is.</w:t>
      </w:r>
    </w:p>
    <w:p>
      <w:r>
        <w:t>遵守规则: Follow the_______</w:t>
        <w:br/>
        <w:t>A.signs</w:t>
        <w:br/>
        <w:t>B.rulers</w:t>
        <w:br/>
        <w:t>Crules</w:t>
      </w:r>
    </w:p>
    <w:p>
      <w:r>
        <w:t>抓住用英文怎么说？</w:t>
        <w:br/>
        <w:t>A. Behind</w:t>
        <w:br/>
        <w:t>B. Catch</w:t>
        <w:br/>
        <w:t>C. Dinner</w:t>
        <w:br/>
        <w:t>D. Over</w:t>
      </w:r>
    </w:p>
    <w:p>
      <w:r>
        <w:t>在前面用英文怎么说？</w:t>
        <w:br/>
        <w:t>A. Catch</w:t>
        <w:br/>
        <w:t>B. Over</w:t>
        <w:br/>
        <w:t>C. In front of</w:t>
        <w:br/>
        <w:t>D. Castle</w:t>
      </w:r>
    </w:p>
    <w:p>
      <w:r>
        <w:t>在后面用英文怎么说？</w:t>
        <w:br/>
        <w:t>A. Toilets</w:t>
        <w:br/>
        <w:t>B. Hurry</w:t>
        <w:br/>
        <w:t>C. Behind</w:t>
        <w:br/>
        <w:t>D. Change</w:t>
      </w:r>
    </w:p>
    <w:p>
      <w:r>
        <w:t>城堡用英文怎么说？</w:t>
        <w:br/>
        <w:t>A. Hurry</w:t>
        <w:br/>
        <w:t>B. Castle</w:t>
        <w:br/>
        <w:t>C. Dinner</w:t>
        <w:br/>
        <w:t>D. Mouse</w:t>
      </w:r>
    </w:p>
    <w:p>
      <w:r>
        <w:t>午餐用英文怎么说？</w:t>
        <w:br/>
        <w:t>A. Between</w:t>
        <w:br/>
        <w:t>B. Toilets</w:t>
        <w:br/>
        <w:t>C. Lunch</w:t>
        <w:br/>
        <w:t>D. Change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KeyStyle">
    <w:name w:val="Key Style"/>
    <w:rPr>
      <w:b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